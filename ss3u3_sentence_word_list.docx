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Hello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I'm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Kev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Mel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Roddy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Vic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/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bear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crocodile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elephant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giraffe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monkey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panda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snake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tiger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zebra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like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don't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  <w:br/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
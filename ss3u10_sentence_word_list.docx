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bathroom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bedroom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dining room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garden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kitchen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living room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bookcase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clock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desk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lamp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wardrobe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chair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flower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toilet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sink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under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next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front of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behind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Who's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sister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uncle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beautiful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clever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friendly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funny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old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
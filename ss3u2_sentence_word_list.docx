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name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I'm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Kev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Mel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Roddy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Vic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
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bush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flower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mountain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plant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pond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river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tree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next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behind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front of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cape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cub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cube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cute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kite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pipe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Hello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
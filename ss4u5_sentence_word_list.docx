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burger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ice cream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milkshake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noodles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pizza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salad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morning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afternoon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evening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teeth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wash my face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 my homework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breakfast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lunch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dinner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go to bed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watch TV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
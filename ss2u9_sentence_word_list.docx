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Where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eraser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paper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pencil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table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under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weather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cloudy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cold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rainy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snowy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sunny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windy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
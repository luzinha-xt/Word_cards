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happy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 black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yellow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arms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ears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heads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legs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face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mouth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nose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many.does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
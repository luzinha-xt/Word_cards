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wearing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pants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skirt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socks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sweater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T-shirt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cow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duck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frog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horse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pig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sheep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flying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jumping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running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swimming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
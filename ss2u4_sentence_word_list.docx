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eraser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glue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paper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pencil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pencil case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ruler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scissors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puzzle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robot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teddy bear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How many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Two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Three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Five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black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blue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brown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green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orange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pink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white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yellow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  <w:br/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
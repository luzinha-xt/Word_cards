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 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drawing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listening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music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painting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games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reading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riding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bike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fun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boring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pipe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
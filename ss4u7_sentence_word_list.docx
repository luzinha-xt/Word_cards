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 the beach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cinema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farm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hospital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 xml:space="preserve"> park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restaurant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school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supermarket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Where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behind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in front of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next to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says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in 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morning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afternoon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evening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brush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my hair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my teeth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 my homework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eat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breakfast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dinner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lunch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get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dressed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up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go to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school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wash my face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watch TV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
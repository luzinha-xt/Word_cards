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name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like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playing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badminton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basketball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football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table tennis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tennis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running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swimming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can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see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and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word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says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has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
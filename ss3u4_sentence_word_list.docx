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like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don't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are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they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carrot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lemon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mango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pear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pineapple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potato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They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are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beans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grapes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strawberries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carrots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lemons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mangoes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pears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pineapples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potatoes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don't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colour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black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blue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brown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green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orange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pink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red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white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yellow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.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?</w:t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16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
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800"/>
      </w:tblGrid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What's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your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name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I'm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Ben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Kev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Mel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Roddy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Vic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Zap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How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are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you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sad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fine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happy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It's black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blue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green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red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white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yellow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What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does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say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says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aunt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brother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father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friend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grandfather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grandmother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mother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sister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uncle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.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?</w:t>
            </w:r>
          </w:p>
        </w:tc>
      </w:tr>
    </w:tbl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16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
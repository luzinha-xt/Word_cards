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the.beach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cinema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farm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hospital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restaurant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supermarket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 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chef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dentist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doctor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farmer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teacher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work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
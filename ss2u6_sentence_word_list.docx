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Hello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duck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frog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horse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sheep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flying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jumping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running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swimming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big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small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
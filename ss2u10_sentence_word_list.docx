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 do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have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How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many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are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there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Eleven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Twelve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Thirteen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Fourteen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Fifteen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Sixteen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Seventeen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Eighteen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Nineteen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Twenty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Where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on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under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I'm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weather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likeIt's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and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
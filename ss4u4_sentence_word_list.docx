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don't 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drawing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listening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music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painting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games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reading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riding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bike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fun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boring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burger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ice cream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milkshake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noodles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pizza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salad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soup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water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want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cap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cape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cub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cube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
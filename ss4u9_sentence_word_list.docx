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cloudy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rainy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snowy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sunny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autumn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spring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summer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boots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dress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gloves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jeans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pants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scarf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shorts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skirt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socks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
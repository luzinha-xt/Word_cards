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are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wearing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I'm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cap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coat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dress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pants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shoes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shorts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skirt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socks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sweater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T-shirt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I'm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Mel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Kev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Vic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Zap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Roddy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bin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board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chair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desk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door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table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window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bag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box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One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Two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Three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Four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Five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Six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Seven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Eight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Nine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bins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boards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chairs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desks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doors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tables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windows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bags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Where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On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Under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on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under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.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?</w:t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16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
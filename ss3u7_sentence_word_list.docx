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playing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badminton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basketball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football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table tennis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tennis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running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swimming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morning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brush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hair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teeth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eat breakfast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get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dressed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go to school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wash my face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
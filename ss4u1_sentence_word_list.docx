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Seven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Eight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Nine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Eleven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Twelve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Thirteen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Fourteen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Fifteen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Sixteen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Twenty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black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brown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orange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flower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mountain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pond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river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
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 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morning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afternoon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evening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brush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 hair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 teeth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 my homework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eat breakfast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lunch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dinner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get dressed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go to bed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school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wash my face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 xml:space="preserve"> watch TV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blue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white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yellow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  <w:br/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
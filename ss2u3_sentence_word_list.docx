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name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Hello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 xml:space="preserve"> I'm Kev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Roddy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Vic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Zap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Mel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ball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car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doll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game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puzzle robot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teddy bear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have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don't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
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Hello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Who's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beautiful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clever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friendly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funny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old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sister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aunt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uncle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  <w:br/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